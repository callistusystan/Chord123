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Alabaster Jar – Gateway Worship</w:t>
      </w:r>
    </w:p>
    <w:p>
      <w:r>
        <w:rPr>
          <w:b/>
          <w:color w:val="0000FF"/>
          <w:sz w:val="28"/>
        </w:rPr>
        <w:t>INTRO: A    Bm/E   Em7   Cmaj7</w:t>
        <w:br/>
      </w:r>
    </w:p>
    <w:p>
      <w:r>
        <w:rPr>
          <w:b/>
          <w:color w:val="0000FF"/>
          <w:sz w:val="28"/>
        </w:rPr>
        <w:t>VERSE</w:t>
        <w:br/>
      </w:r>
      <w:r>
        <w:rPr>
          <w:b/>
          <w:color w:val="0000FF"/>
          <w:sz w:val="28"/>
        </w:rPr>
        <w:t>D          A                     Bm/E</w:t>
        <w:br/>
      </w:r>
      <w:r>
        <w:rPr>
          <w:sz w:val="28"/>
        </w:rPr>
        <w:t>This alabaster jar is all I have of worth</w:t>
        <w:br/>
      </w:r>
      <w:r>
        <w:rPr>
          <w:b/>
          <w:color w:val="0000FF"/>
          <w:sz w:val="28"/>
        </w:rPr>
        <w:t xml:space="preserve">                      Em7                                   D</w:t>
        <w:br/>
      </w:r>
      <w:r>
        <w:rPr>
          <w:sz w:val="28"/>
        </w:rPr>
        <w:t xml:space="preserve">I break it at Your feet Lord, it's less than you deserve </w:t>
        <w:br/>
      </w:r>
      <w:r>
        <w:rPr>
          <w:b/>
          <w:color w:val="0000FF"/>
          <w:sz w:val="28"/>
        </w:rPr>
        <w:t xml:space="preserve">                         A                        Bm/E</w:t>
        <w:br/>
      </w:r>
      <w:r>
        <w:rPr>
          <w:sz w:val="28"/>
        </w:rPr>
        <w:t>You're far more beautiful, more pecious than the oil</w:t>
        <w:br/>
      </w:r>
      <w:r>
        <w:rPr>
          <w:b/>
          <w:color w:val="0000FF"/>
          <w:sz w:val="28"/>
        </w:rPr>
        <w:t xml:space="preserve">                 Em7                       D</w:t>
        <w:br/>
      </w:r>
      <w:r>
        <w:rPr>
          <w:sz w:val="28"/>
        </w:rPr>
        <w:t>The sum of my desi-res and the fullees of my joy</w:t>
        <w:br/>
      </w:r>
      <w:r>
        <w:rPr>
          <w:b/>
          <w:color w:val="0000FF"/>
          <w:sz w:val="28"/>
        </w:rPr>
        <w:t xml:space="preserve">          A/C#                    D</w:t>
        <w:br/>
      </w:r>
      <w:r>
        <w:rPr>
          <w:sz w:val="28"/>
        </w:rPr>
        <w:t>Like You spilled Your blood, I spill my heart</w:t>
        <w:br/>
      </w:r>
      <w:r>
        <w:rPr>
          <w:b/>
          <w:color w:val="0000FF"/>
          <w:sz w:val="28"/>
        </w:rPr>
        <w:t xml:space="preserve">      Em7             E/G#</w:t>
        <w:br/>
      </w:r>
      <w:r>
        <w:rPr>
          <w:sz w:val="28"/>
        </w:rPr>
        <w:t>As an offering to my King</w:t>
        <w:br/>
      </w:r>
    </w:p>
    <w:p>
      <w:r>
        <w:rPr>
          <w:sz w:val="28"/>
        </w:rPr>
        <w:t>CHORUS</w:t>
        <w:br/>
      </w:r>
      <w:r>
        <w:rPr>
          <w:b/>
          <w:color w:val="0000FF"/>
          <w:sz w:val="28"/>
        </w:rPr>
        <w:t xml:space="preserve">       A        Bm/E     Em7   D</w:t>
        <w:br/>
      </w:r>
      <w:r>
        <w:rPr>
          <w:sz w:val="28"/>
        </w:rPr>
        <w:t>Here I am, take me as an offer-ing</w:t>
        <w:br/>
      </w:r>
      <w:r>
        <w:rPr>
          <w:b/>
          <w:color w:val="0000FF"/>
          <w:sz w:val="28"/>
        </w:rPr>
        <w:t xml:space="preserve">       A        Bm/E      Em7                D</w:t>
        <w:br/>
      </w:r>
      <w:r>
        <w:rPr>
          <w:sz w:val="28"/>
        </w:rPr>
        <w:t>Here I am, giv- ing every heartbeat for Your glory</w:t>
        <w:br/>
      </w:r>
      <w:r>
        <w:rPr>
          <w:b/>
          <w:color w:val="0000FF"/>
          <w:sz w:val="28"/>
        </w:rPr>
        <w:t xml:space="preserve">     A     Bm/E     Em7       D</w:t>
        <w:br/>
      </w:r>
      <w:r>
        <w:rPr>
          <w:sz w:val="28"/>
        </w:rPr>
        <w:t>Take me</w:t>
        <w:br/>
      </w:r>
    </w:p>
    <w:p>
      <w:r>
        <w:rPr>
          <w:b/>
          <w:color w:val="0000FF"/>
          <w:sz w:val="28"/>
        </w:rPr>
        <w:t>VERSE</w:t>
        <w:br/>
      </w:r>
      <w:r>
        <w:rPr>
          <w:b/>
          <w:color w:val="0000FF"/>
          <w:sz w:val="28"/>
        </w:rPr>
        <w:t xml:space="preserve">Cmaj7                    A                      Bm/E       </w:t>
        <w:br/>
      </w:r>
      <w:r>
        <w:rPr>
          <w:sz w:val="28"/>
        </w:rPr>
        <w:t>This time that I have left is all I have of worth</w:t>
        <w:br/>
      </w:r>
      <w:r>
        <w:rPr>
          <w:b/>
          <w:color w:val="0000FF"/>
          <w:sz w:val="28"/>
        </w:rPr>
        <w:t xml:space="preserve">                   Em7                                D</w:t>
        <w:br/>
      </w:r>
      <w:r>
        <w:rPr>
          <w:sz w:val="28"/>
        </w:rPr>
        <w:t>I lay it at Your feet, Lord, it's less than You deserve</w:t>
        <w:br/>
      </w:r>
      <w:r>
        <w:rPr>
          <w:b/>
          <w:color w:val="0000FF"/>
          <w:sz w:val="28"/>
        </w:rPr>
        <w:t xml:space="preserve">                            A/C#                            Bm7</w:t>
        <w:br/>
      </w:r>
      <w:r>
        <w:rPr>
          <w:sz w:val="28"/>
        </w:rPr>
        <w:t>And though I've little strength, and though my days are few</w:t>
        <w:br/>
      </w:r>
      <w:r>
        <w:rPr>
          <w:b/>
          <w:color w:val="0000FF"/>
          <w:sz w:val="28"/>
        </w:rPr>
        <w:t xml:space="preserve">                        Em7                        D</w:t>
        <w:br/>
      </w:r>
      <w:r>
        <w:rPr>
          <w:sz w:val="28"/>
        </w:rPr>
        <w:t>You gave Your life for me so I will live my life for You</w:t>
        <w:br/>
      </w:r>
      <w:r>
        <w:rPr>
          <w:b/>
          <w:color w:val="0000FF"/>
          <w:sz w:val="28"/>
        </w:rPr>
        <w:t xml:space="preserve">         A/C#                     D</w:t>
        <w:br/>
      </w:r>
      <w:r>
        <w:rPr>
          <w:sz w:val="28"/>
        </w:rPr>
        <w:t>Like You spilled Your blood, I spill my heart</w:t>
        <w:br/>
      </w:r>
      <w:r>
        <w:rPr>
          <w:b/>
          <w:color w:val="0000FF"/>
          <w:sz w:val="28"/>
        </w:rPr>
        <w:t xml:space="preserve">      Em7              E/G#</w:t>
        <w:br/>
      </w:r>
      <w:r>
        <w:rPr>
          <w:sz w:val="28"/>
        </w:rPr>
        <w:t>As an offering to my King</w:t>
        <w:br/>
      </w:r>
    </w:p>
    <w:p/>
    <w:p>
      <w:r>
        <w:rPr>
          <w:b/>
          <w:color w:val="0000FF"/>
          <w:sz w:val="28"/>
        </w:rPr>
        <w:t>BRIDGE</w:t>
        <w:br/>
      </w:r>
      <w:r>
        <w:rPr>
          <w:b/>
          <w:color w:val="0000FF"/>
          <w:sz w:val="28"/>
        </w:rPr>
        <w:t>A               Bm/E               Em7                           D</w:t>
        <w:br/>
      </w:r>
      <w:r>
        <w:rPr>
          <w:sz w:val="28"/>
        </w:rPr>
        <w:t>Worthy, worthy, You are worthy, worthy is the Lord (4x)</w:t>
        <w:br/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